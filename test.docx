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6240,6476,6590,2463,6476,6590,12270,3891,6590,12270,13760,6590,2463,6476,6590,12270,3891,6590,6240,6476,6590,2463,6476,6590,12270,3891,6590,2463,6476,6590,2463,6476,6590,10409,3207,6590,12270,3891,6590,2463,6476,6590,10409,13760,6590,12270,13760,6590,12270,3891,6590,2463,6476,6590,6240,3207,6590,10409,3207,6590,12270,3891,6590,10409,1935,6590,12270,13760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